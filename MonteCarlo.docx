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迭代次数</w:t>
            </w:r>
          </w:p>
        </w:tc>
        <w:tc>
          <w:tcPr>
            <w:tcW w:type="dxa" w:w="2160"/>
          </w:tcPr>
          <w:p>
            <w:r>
              <w:t>迭代点数</w:t>
            </w:r>
          </w:p>
        </w:tc>
        <w:tc>
          <w:tcPr>
            <w:tcW w:type="dxa" w:w="2160"/>
          </w:tcPr>
          <w:p>
            <w:r>
              <w:t>迭代结果</w:t>
            </w:r>
          </w:p>
        </w:tc>
        <w:tc>
          <w:tcPr>
            <w:tcW w:type="dxa" w:w="2160"/>
          </w:tcPr>
          <w:p>
            <w:r>
              <w:t>积分结果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0.3375</w:t>
            </w:r>
          </w:p>
        </w:tc>
        <w:tc>
          <w:tcPr>
            <w:tcW w:type="dxa" w:w="2160"/>
          </w:tcPr>
          <w:p>
            <w:r>
              <w:t>13.562500000000002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80</w:t>
            </w:r>
          </w:p>
        </w:tc>
        <w:tc>
          <w:tcPr>
            <w:tcW w:type="dxa" w:w="2160"/>
          </w:tcPr>
          <w:p>
            <w:r>
              <w:t>0.303125</w:t>
            </w:r>
          </w:p>
        </w:tc>
        <w:tc>
          <w:tcPr>
            <w:tcW w:type="dxa" w:w="2160"/>
          </w:tcPr>
          <w:p>
            <w:r>
              <w:t>11.671874999999998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160</w:t>
            </w:r>
          </w:p>
        </w:tc>
        <w:tc>
          <w:tcPr>
            <w:tcW w:type="dxa" w:w="2160"/>
          </w:tcPr>
          <w:p>
            <w:r>
              <w:t>0.2828125</w:t>
            </w:r>
          </w:p>
        </w:tc>
        <w:tc>
          <w:tcPr>
            <w:tcW w:type="dxa" w:w="2160"/>
          </w:tcPr>
          <w:p>
            <w:r>
              <w:t>10.554687500000002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320</w:t>
            </w:r>
          </w:p>
        </w:tc>
        <w:tc>
          <w:tcPr>
            <w:tcW w:type="dxa" w:w="2160"/>
          </w:tcPr>
          <w:p>
            <w:r>
              <w:t>0.290625</w:t>
            </w:r>
          </w:p>
        </w:tc>
        <w:tc>
          <w:tcPr>
            <w:tcW w:type="dxa" w:w="2160"/>
          </w:tcPr>
          <w:p>
            <w:r>
              <w:t>10.984375000000002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640</w:t>
            </w:r>
          </w:p>
        </w:tc>
        <w:tc>
          <w:tcPr>
            <w:tcW w:type="dxa" w:w="2160"/>
          </w:tcPr>
          <w:p>
            <w:r>
              <w:t>0.29218750000000004</w:t>
            </w:r>
          </w:p>
        </w:tc>
        <w:tc>
          <w:tcPr>
            <w:tcW w:type="dxa" w:w="2160"/>
          </w:tcPr>
          <w:p>
            <w:r>
              <w:t>11.070312500000004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1280</w:t>
            </w:r>
          </w:p>
        </w:tc>
        <w:tc>
          <w:tcPr>
            <w:tcW w:type="dxa" w:w="2160"/>
          </w:tcPr>
          <w:p>
            <w:r>
              <w:t>0.288671875</w:t>
            </w:r>
          </w:p>
        </w:tc>
        <w:tc>
          <w:tcPr>
            <w:tcW w:type="dxa" w:w="2160"/>
          </w:tcPr>
          <w:p>
            <w:r>
              <w:t>10.876953125000002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2560</w:t>
            </w:r>
          </w:p>
        </w:tc>
        <w:tc>
          <w:tcPr>
            <w:tcW w:type="dxa" w:w="2160"/>
          </w:tcPr>
          <w:p>
            <w:r>
              <w:t>0.28144531250000004</w:t>
            </w:r>
          </w:p>
        </w:tc>
        <w:tc>
          <w:tcPr>
            <w:tcW w:type="dxa" w:w="2160"/>
          </w:tcPr>
          <w:p>
            <w:r>
              <w:t>10.479492187500004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5120</w:t>
            </w:r>
          </w:p>
        </w:tc>
        <w:tc>
          <w:tcPr>
            <w:tcW w:type="dxa" w:w="2160"/>
          </w:tcPr>
          <w:p>
            <w:r>
              <w:t>0.28315429687500004</w:t>
            </w:r>
          </w:p>
        </w:tc>
        <w:tc>
          <w:tcPr>
            <w:tcW w:type="dxa" w:w="2160"/>
          </w:tcPr>
          <w:p>
            <w:r>
              <w:t>10.573486328125004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10240</w:t>
            </w:r>
          </w:p>
        </w:tc>
        <w:tc>
          <w:tcPr>
            <w:tcW w:type="dxa" w:w="2160"/>
          </w:tcPr>
          <w:p>
            <w:r>
              <w:t>0.2833740234375</w:t>
            </w:r>
          </w:p>
        </w:tc>
        <w:tc>
          <w:tcPr>
            <w:tcW w:type="dxa" w:w="2160"/>
          </w:tcPr>
          <w:p>
            <w:r>
              <w:t>10.5855712890625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20480</w:t>
            </w:r>
          </w:p>
        </w:tc>
        <w:tc>
          <w:tcPr>
            <w:tcW w:type="dxa" w:w="2160"/>
          </w:tcPr>
          <w:p>
            <w:r>
              <w:t>0.284912109375</w:t>
            </w:r>
          </w:p>
        </w:tc>
        <w:tc>
          <w:tcPr>
            <w:tcW w:type="dxa" w:w="2160"/>
          </w:tcPr>
          <w:p>
            <w:r>
              <w:t>10.670166015625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40960</w:t>
            </w:r>
          </w:p>
        </w:tc>
        <w:tc>
          <w:tcPr>
            <w:tcW w:type="dxa" w:w="2160"/>
          </w:tcPr>
          <w:p>
            <w:r>
              <w:t>0.285003662109375</w:t>
            </w:r>
          </w:p>
        </w:tc>
        <w:tc>
          <w:tcPr>
            <w:tcW w:type="dxa" w:w="2160"/>
          </w:tcPr>
          <w:p>
            <w:r>
              <w:t>10.675201416015625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81920</w:t>
            </w:r>
          </w:p>
        </w:tc>
        <w:tc>
          <w:tcPr>
            <w:tcW w:type="dxa" w:w="2160"/>
          </w:tcPr>
          <w:p>
            <w:r>
              <w:t>0.284759521484375</w:t>
            </w:r>
          </w:p>
        </w:tc>
        <w:tc>
          <w:tcPr>
            <w:tcW w:type="dxa" w:w="2160"/>
          </w:tcPr>
          <w:p>
            <w:r>
              <w:t>10.661773681640625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163840</w:t>
            </w:r>
          </w:p>
        </w:tc>
        <w:tc>
          <w:tcPr>
            <w:tcW w:type="dxa" w:w="2160"/>
          </w:tcPr>
          <w:p>
            <w:r>
              <w:t>0.2847412109375</w:t>
            </w:r>
          </w:p>
        </w:tc>
        <w:tc>
          <w:tcPr>
            <w:tcW w:type="dxa" w:w="2160"/>
          </w:tcPr>
          <w:p>
            <w:r>
              <w:t>10.6607666015625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327680</w:t>
            </w:r>
          </w:p>
        </w:tc>
        <w:tc>
          <w:tcPr>
            <w:tcW w:type="dxa" w:w="2160"/>
          </w:tcPr>
          <w:p>
            <w:r>
              <w:t>0.28470306396484374</w:t>
            </w:r>
          </w:p>
        </w:tc>
        <w:tc>
          <w:tcPr>
            <w:tcW w:type="dxa" w:w="2160"/>
          </w:tcPr>
          <w:p>
            <w:r>
              <w:t>10.658668518066406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655360</w:t>
            </w:r>
          </w:p>
        </w:tc>
        <w:tc>
          <w:tcPr>
            <w:tcW w:type="dxa" w:w="2160"/>
          </w:tcPr>
          <w:p>
            <w:r>
              <w:t>0.2854595184326172</w:t>
            </w:r>
          </w:p>
        </w:tc>
        <w:tc>
          <w:tcPr>
            <w:tcW w:type="dxa" w:w="2160"/>
          </w:tcPr>
          <w:p>
            <w:r>
              <w:t>10.700273513793945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1310720</w:t>
            </w:r>
          </w:p>
        </w:tc>
        <w:tc>
          <w:tcPr>
            <w:tcW w:type="dxa" w:w="2160"/>
          </w:tcPr>
          <w:p>
            <w:r>
              <w:t>0.2854198455810547</w:t>
            </w:r>
          </w:p>
        </w:tc>
        <w:tc>
          <w:tcPr>
            <w:tcW w:type="dxa" w:w="2160"/>
          </w:tcPr>
          <w:p>
            <w:r>
              <w:t>10.69809150695801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2621440</w:t>
            </w:r>
          </w:p>
        </w:tc>
        <w:tc>
          <w:tcPr>
            <w:tcW w:type="dxa" w:w="2160"/>
          </w:tcPr>
          <w:p>
            <w:r>
              <w:t>0.2854779243469239</w:t>
            </w:r>
          </w:p>
        </w:tc>
        <w:tc>
          <w:tcPr>
            <w:tcW w:type="dxa" w:w="2160"/>
          </w:tcPr>
          <w:p>
            <w:r>
              <w:t>10.701285839080814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5242880</w:t>
            </w:r>
          </w:p>
        </w:tc>
        <w:tc>
          <w:tcPr>
            <w:tcW w:type="dxa" w:w="2160"/>
          </w:tcPr>
          <w:p>
            <w:r>
              <w:t>0.28552131652832036</w:t>
            </w:r>
          </w:p>
        </w:tc>
        <w:tc>
          <w:tcPr>
            <w:tcW w:type="dxa" w:w="2160"/>
          </w:tcPr>
          <w:p>
            <w:r>
              <w:t>10.70367240905762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10485760</w:t>
            </w:r>
          </w:p>
        </w:tc>
        <w:tc>
          <w:tcPr>
            <w:tcW w:type="dxa" w:w="2160"/>
          </w:tcPr>
          <w:p>
            <w:r>
              <w:t>0.28556056022644044</w:t>
            </w:r>
          </w:p>
        </w:tc>
        <w:tc>
          <w:tcPr>
            <w:tcW w:type="dxa" w:w="2160"/>
          </w:tcPr>
          <w:p>
            <w:r>
              <w:t>10.705830812454224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20971520</w:t>
            </w:r>
          </w:p>
        </w:tc>
        <w:tc>
          <w:tcPr>
            <w:tcW w:type="dxa" w:w="2160"/>
          </w:tcPr>
          <w:p>
            <w:r>
              <w:t>0.2855793833732605</w:t>
            </w:r>
          </w:p>
        </w:tc>
        <w:tc>
          <w:tcPr>
            <w:tcW w:type="dxa" w:w="2160"/>
          </w:tcPr>
          <w:p>
            <w:r>
              <w:t>10.706866085529327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41943040</w:t>
            </w:r>
          </w:p>
        </w:tc>
        <w:tc>
          <w:tcPr>
            <w:tcW w:type="dxa" w:w="2160"/>
          </w:tcPr>
          <w:p>
            <w:r>
              <w:t>0.2855614721775055</w:t>
            </w:r>
          </w:p>
        </w:tc>
        <w:tc>
          <w:tcPr>
            <w:tcW w:type="dxa" w:w="2160"/>
          </w:tcPr>
          <w:p>
            <w:r>
              <w:t>10.705880969762802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83886080</w:t>
            </w:r>
          </w:p>
        </w:tc>
        <w:tc>
          <w:tcPr>
            <w:tcW w:type="dxa" w:w="2160"/>
          </w:tcPr>
          <w:p>
            <w:r>
              <w:t>0.28555468618869784</w:t>
            </w:r>
          </w:p>
        </w:tc>
        <w:tc>
          <w:tcPr>
            <w:tcW w:type="dxa" w:w="2160"/>
          </w:tcPr>
          <w:p>
            <w:r>
              <w:t>10.705507740378382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